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65" w:rsidRDefault="00987F86">
      <w:pPr>
        <w:pStyle w:val="Title"/>
      </w:pPr>
      <w:r>
        <w:t>TEST</w:t>
      </w:r>
      <w:bookmarkStart w:id="0" w:name="_GoBack"/>
      <w:bookmarkEnd w:id="0"/>
    </w:p>
    <w:p w:rsidR="004B4F65" w:rsidRDefault="00987F86">
      <w:pPr>
        <w:pStyle w:val="Heading1"/>
      </w:pPr>
      <w:r>
        <w:t xml:space="preserve">Absent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Absorbed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Abstain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Accustomed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Afflicted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 xml:space="preserve">Afraid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Akin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Ashamed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Astonished _______ 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Astonished at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a lose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a standstill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a time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all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any rate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arm's length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>Write</w:t>
      </w:r>
      <w:r>
        <w:rPr>
          <w:sz w:val="24"/>
        </w:rPr>
        <w:t xml:space="preserve">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>At best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ease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home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it again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least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most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short notice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 war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Attached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Averse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Aware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>Blind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>Write sentence on yo</w:t>
      </w:r>
      <w:r>
        <w:rPr>
          <w:sz w:val="24"/>
        </w:rPr>
        <w:t xml:space="preserve">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Bound by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Bound for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Close by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Content 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Cruel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Deficient in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Dependent on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Determined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Devoid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Disappointed at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>Engaged in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Engaged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Envious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Exempt from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Familiar 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Fond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Full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</w:t>
      </w:r>
      <w:r>
        <w:rPr>
          <w:sz w:val="24"/>
        </w:rPr>
        <w:t xml:space="preserve">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Good at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Grateful for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Guilty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Indifferent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>Innocent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Interested in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Just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Kind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Liable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Loyal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New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Noted for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>Write sentence on your o</w:t>
      </w:r>
      <w:r>
        <w:rPr>
          <w:sz w:val="24"/>
        </w:rPr>
        <w:t xml:space="preserve">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Obedient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Offended at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Overcome 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>Parallel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Partial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Particular about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Patient 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Pleased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Pleased 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Prejudiced against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Proud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Qualified for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Qualified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Refrain from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>Regardless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Related 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 xml:space="preserve">Supply </w:t>
      </w:r>
      <w:r>
        <w:t>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Suspect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Sympathize 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Take after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Take down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Take for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Take off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Take over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Take up (to deal)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>Taste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Thank for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Think about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Think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>Write sentence on yo</w:t>
      </w:r>
      <w:r>
        <w:rPr>
          <w:sz w:val="24"/>
        </w:rPr>
        <w:t xml:space="preserve">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Threaten with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Tire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Translate into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against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away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down (to reject)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off (to switch off)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lastRenderedPageBreak/>
        <w:t xml:space="preserve">Turn on (to </w:t>
      </w:r>
      <w:r>
        <w:t>switch on)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out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over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over a new leaf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Turn up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Warn against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lastRenderedPageBreak/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Warn of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Heading1"/>
      </w:pPr>
      <w:r>
        <w:t>Wonder at</w:t>
      </w:r>
    </w:p>
    <w:p w:rsidR="004B4F65" w:rsidRDefault="00987F86">
      <w:r>
        <w:rPr>
          <w:b/>
          <w:sz w:val="28"/>
        </w:rPr>
        <w:t xml:space="preserve">Meaning: </w:t>
      </w:r>
    </w:p>
    <w:p w:rsidR="004B4F65" w:rsidRDefault="00987F86">
      <w:r>
        <w:rPr>
          <w:sz w:val="24"/>
        </w:rPr>
        <w:t xml:space="preserve">Write sentence on your own words: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p w:rsidR="004B4F65" w:rsidRDefault="00987F86">
      <w:pPr>
        <w:pStyle w:val="ListBullet"/>
      </w:pPr>
      <w:r>
        <w:rPr>
          <w:sz w:val="24"/>
        </w:rPr>
        <w:t xml:space="preserve"> </w:t>
      </w:r>
    </w:p>
    <w:sectPr w:rsidR="004B4F65" w:rsidSect="00987F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F65"/>
    <w:rsid w:val="00987F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124D82-F8A3-48E3-8B16-C84C5B9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C96AB-9B58-4843-A209-AD6F4FDB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sonalvijit</cp:lastModifiedBy>
  <cp:revision>2</cp:revision>
  <dcterms:created xsi:type="dcterms:W3CDTF">2013-12-23T23:15:00Z</dcterms:created>
  <dcterms:modified xsi:type="dcterms:W3CDTF">2025-03-17T07:46:00Z</dcterms:modified>
  <cp:category/>
</cp:coreProperties>
</file>